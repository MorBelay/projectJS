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Menu - Mor Belayew</w:t>
      </w:r>
    </w:p>
    <w:p>
      <w:r>
        <w:t>- Add Contact</w:t>
        <w:br/>
        <w:t>- Contact</w:t>
        <w:br/>
        <w:t>- Show Details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